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3F" w:rsidRPr="00CC42A0" w:rsidRDefault="00D6400B">
      <w:pPr>
        <w:pStyle w:val="Title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Sogir Mohammed Isa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Python / Web Developer | AI Integration Enthusiast</w:t>
      </w:r>
    </w:p>
    <w:p w:rsidR="00DC6D3F" w:rsidRPr="00CC42A0" w:rsidRDefault="00CC42A0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Email:</w:t>
      </w:r>
      <w:r w:rsidR="00D6400B" w:rsidRPr="00CC42A0">
        <w:rPr>
          <w:rFonts w:ascii="Bookman Old Style" w:hAnsi="Bookman Old Style"/>
        </w:rPr>
        <w:t xml:space="preserve"> sogircash@gmail.com | </w:t>
      </w:r>
      <w:r w:rsidRPr="00CC42A0">
        <w:rPr>
          <w:rFonts w:ascii="Bookman Old Style" w:hAnsi="Bookman Old Style"/>
        </w:rPr>
        <w:t>Phone Number:</w:t>
      </w:r>
      <w:r>
        <w:rPr>
          <w:rFonts w:ascii="Bookman Old Style" w:hAnsi="Bookman Old Style"/>
        </w:rPr>
        <w:t xml:space="preserve"> +234 </w:t>
      </w:r>
      <w:r w:rsidR="00D6400B" w:rsidRPr="00CC42A0">
        <w:rPr>
          <w:rFonts w:ascii="Bookman Old Style" w:hAnsi="Bookman Old Style"/>
        </w:rPr>
        <w:t>90</w:t>
      </w:r>
      <w:r w:rsidR="00D6400B" w:rsidRPr="00CC42A0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-</w:t>
      </w:r>
      <w:r w:rsidR="00D6400B" w:rsidRPr="00CC42A0">
        <w:rPr>
          <w:rFonts w:ascii="Bookman Old Style" w:hAnsi="Bookman Old Style"/>
        </w:rPr>
        <w:t>76</w:t>
      </w:r>
      <w:r w:rsidR="00D6400B" w:rsidRPr="00CC42A0">
        <w:rPr>
          <w:rFonts w:ascii="Bookman Old Style" w:hAnsi="Bookman Old Style"/>
        </w:rPr>
        <w:t>7</w:t>
      </w:r>
      <w:r>
        <w:rPr>
          <w:rFonts w:ascii="Bookman Old Style" w:hAnsi="Bookman Old Style"/>
        </w:rPr>
        <w:t>-</w:t>
      </w:r>
      <w:r w:rsidR="00D6400B" w:rsidRPr="00CC42A0">
        <w:rPr>
          <w:rFonts w:ascii="Bookman Old Style" w:hAnsi="Bookman Old Style"/>
        </w:rPr>
        <w:t>62</w:t>
      </w:r>
      <w:r w:rsidR="00D6400B" w:rsidRPr="00CC42A0">
        <w:rPr>
          <w:rFonts w:ascii="Bookman Old Style" w:hAnsi="Bookman Old Style"/>
        </w:rPr>
        <w:t>73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GitHub: github.com/Sogir-dev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Professional Summary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 xml:space="preserve">Resourceful and client-focused Web Developer and Educational Consultant with hands-on </w:t>
      </w:r>
      <w:r w:rsidRPr="00CC42A0">
        <w:rPr>
          <w:rFonts w:ascii="Bookman Old Style" w:hAnsi="Bookman Old Style"/>
        </w:rPr>
        <w:t>experience building practical applications (billing systems, portals, and web interfaces). Strong in Python (Flask/Django), HTML/CSS, basic JavaScript, and AI/web integrations. Proven track record supporting final-year student projects, managing a cybercaf</w:t>
      </w:r>
      <w:r w:rsidRPr="00CC42A0">
        <w:rPr>
          <w:rFonts w:ascii="Bookman Old Style" w:hAnsi="Bookman Old Style"/>
        </w:rPr>
        <w:t>é, and delivering IT services for academic clients.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Technical Skills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- Languages: Python, HTML5, CSS3, basic JavaScript</w:t>
      </w:r>
      <w:r w:rsidRPr="00CC42A0">
        <w:rPr>
          <w:rFonts w:ascii="Bookman Old Style" w:hAnsi="Bookman Old Style"/>
        </w:rPr>
        <w:br/>
        <w:t>- Frameworks / Tools: Flask, Django (basic), Bootstrap, Git/GitHub</w:t>
      </w:r>
      <w:r w:rsidRPr="00CC42A0">
        <w:rPr>
          <w:rFonts w:ascii="Bookman Old Style" w:hAnsi="Bookman Old Style"/>
        </w:rPr>
        <w:br/>
        <w:t>- Databases: SQLite, MySQL (basic)</w:t>
      </w:r>
      <w:r w:rsidRPr="00CC42A0">
        <w:rPr>
          <w:rFonts w:ascii="Bookman Old Style" w:hAnsi="Bookman Old Style"/>
        </w:rPr>
        <w:br/>
        <w:t>- Office &amp; Productivity: Microsoft</w:t>
      </w:r>
      <w:r w:rsidRPr="00CC42A0">
        <w:rPr>
          <w:rFonts w:ascii="Bookman Old Style" w:hAnsi="Bookman Old Style"/>
        </w:rPr>
        <w:t xml:space="preserve"> Word, Excel (advanced), PowerPoint</w:t>
      </w:r>
      <w:r w:rsidRPr="00CC42A0">
        <w:rPr>
          <w:rFonts w:ascii="Bookman Old Style" w:hAnsi="Bookman Old Style"/>
        </w:rPr>
        <w:br/>
        <w:t>- AI &amp; Integration: Basic API integration (OpenAI / Hugging Face), backend-to-AI service integration</w:t>
      </w:r>
      <w:r w:rsidRPr="00CC42A0">
        <w:rPr>
          <w:rFonts w:ascii="Bookman Old Style" w:hAnsi="Bookman Old Style"/>
        </w:rPr>
        <w:br/>
        <w:t>- Other: Tkinter (desktop GUI), QR/barcode workflow basics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Core Competencies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- Web application development (backend &amp; f</w:t>
      </w:r>
      <w:r w:rsidRPr="00CC42A0">
        <w:rPr>
          <w:rFonts w:ascii="Bookman Old Style" w:hAnsi="Bookman Old Style"/>
        </w:rPr>
        <w:t>rontend basics)</w:t>
      </w:r>
      <w:r w:rsidRPr="00CC42A0">
        <w:rPr>
          <w:rFonts w:ascii="Bookman Old Style" w:hAnsi="Bookman Old Style"/>
        </w:rPr>
        <w:br/>
        <w:t>- Building and testing algorithms (billing machines, POS logic)</w:t>
      </w:r>
      <w:r w:rsidRPr="00CC42A0">
        <w:rPr>
          <w:rFonts w:ascii="Bookman Old Style" w:hAnsi="Bookman Old Style"/>
        </w:rPr>
        <w:br/>
        <w:t>- Project mentoring and student final-year project supervision</w:t>
      </w:r>
      <w:r w:rsidRPr="00CC42A0">
        <w:rPr>
          <w:rFonts w:ascii="Bookman Old Style" w:hAnsi="Bookman Old Style"/>
        </w:rPr>
        <w:br/>
        <w:t>- Client communication, requirements gathering, and deployment readiness</w:t>
      </w:r>
      <w:r w:rsidRPr="00CC42A0">
        <w:rPr>
          <w:rFonts w:ascii="Bookman Old Style" w:hAnsi="Bookman Old Style"/>
        </w:rPr>
        <w:br/>
        <w:t>- Creating documentation and user guides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Selected Projects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Supermarket Billing System (Console + Tkinter GUI)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Developed billing machine with product catalog, cart, receipt printing, and payment handling.</w:t>
      </w:r>
      <w:r w:rsidRPr="00CC42A0">
        <w:rPr>
          <w:rFonts w:ascii="Bookman Old Style" w:hAnsi="Bookman Old Style"/>
        </w:rPr>
        <w:br/>
        <w:t>• Added GUI (Tkinter) for cashier operations.</w:t>
      </w:r>
      <w:r w:rsidRPr="00CC42A0">
        <w:rPr>
          <w:rFonts w:ascii="Bookman Old Style" w:hAnsi="Bookman Old Style"/>
        </w:rPr>
        <w:br/>
        <w:t>• Tech: Python, Tkinter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lastRenderedPageBreak/>
        <w:t>University Portal (P</w:t>
      </w:r>
      <w:r w:rsidRPr="00CC42A0">
        <w:rPr>
          <w:rFonts w:ascii="Bookman Old Style" w:hAnsi="Bookman Old Style"/>
        </w:rPr>
        <w:t>rototype)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Built prototype student portal with registration and authentication (Flask/Django).</w:t>
      </w:r>
      <w:r w:rsidRPr="00CC42A0">
        <w:rPr>
          <w:rFonts w:ascii="Bookman Old Style" w:hAnsi="Bookman Old Style"/>
        </w:rPr>
        <w:br/>
        <w:t>• Integrated AI-powered FAQ/chatbot for course queries.</w:t>
      </w:r>
      <w:r w:rsidRPr="00CC42A0">
        <w:rPr>
          <w:rFonts w:ascii="Bookman Old Style" w:hAnsi="Bookman Old Style"/>
        </w:rPr>
        <w:br/>
        <w:t>• Tech: Flask/Django, REST API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Cafe Menu Website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Responsive front-end for café menu with Bootstrap; ba</w:t>
      </w:r>
      <w:r w:rsidRPr="00CC42A0">
        <w:rPr>
          <w:rFonts w:ascii="Bookman Old Style" w:hAnsi="Bookman Old Style"/>
        </w:rPr>
        <w:t>ckend stub for orders (Flask).</w:t>
      </w:r>
      <w:r w:rsidRPr="00CC42A0">
        <w:rPr>
          <w:rFonts w:ascii="Bookman Old Style" w:hAnsi="Bookman Old Style"/>
        </w:rPr>
        <w:br/>
        <w:t>• Tech: HTML, CSS, Bootstrap, Flask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Education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Al-Hikmah Universi</w:t>
      </w:r>
      <w:r w:rsidR="00CC42A0" w:rsidRPr="00CC42A0">
        <w:rPr>
          <w:rFonts w:ascii="Bookman Old Style" w:hAnsi="Bookman Old Style"/>
        </w:rPr>
        <w:t>ty</w:t>
      </w:r>
      <w:r>
        <w:rPr>
          <w:rFonts w:ascii="Bookman Old Style" w:hAnsi="Bookman Old Style"/>
        </w:rPr>
        <w:t xml:space="preserve"> Ilorin, Nigeria</w:t>
      </w:r>
      <w:r w:rsidR="00CC42A0" w:rsidRPr="00CC42A0">
        <w:rPr>
          <w:rFonts w:ascii="Bookman Old Style" w:hAnsi="Bookman Old Style"/>
        </w:rPr>
        <w:t xml:space="preserve"> — B.Sc. Computer Science (300</w:t>
      </w:r>
      <w:r w:rsidRPr="00CC42A0">
        <w:rPr>
          <w:rFonts w:ascii="Bookman Old Style" w:hAnsi="Bookman Old Style"/>
        </w:rPr>
        <w:t>L, In view</w:t>
      </w:r>
      <w:proofErr w:type="gramStart"/>
      <w:r w:rsidRPr="00CC42A0">
        <w:rPr>
          <w:rFonts w:ascii="Bookman Old Style" w:hAnsi="Bookman Old Style"/>
        </w:rPr>
        <w:t>)</w:t>
      </w:r>
      <w:proofErr w:type="gramEnd"/>
      <w:r w:rsidRPr="00CC42A0">
        <w:rPr>
          <w:rFonts w:ascii="Bookman Old Style" w:hAnsi="Bookman Old Style"/>
        </w:rPr>
        <w:br/>
        <w:t>Currently studying; expected progression toward degree.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Professional Experience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 xml:space="preserve">Educational Consultant (Freelance) — </w:t>
      </w:r>
      <w:r w:rsidRPr="00CC42A0">
        <w:rPr>
          <w:rFonts w:ascii="Bookman Old Style" w:hAnsi="Bookman Old Style"/>
        </w:rPr>
        <w:t>Kwara State Polytechnic, Ilorin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Assisted final year students with project planning, coding help, documentation, and registrations.</w:t>
      </w:r>
      <w:r w:rsidRPr="00CC42A0">
        <w:rPr>
          <w:rFonts w:ascii="Bookman Old Style" w:hAnsi="Bookman Old Style"/>
        </w:rPr>
        <w:br/>
        <w:t>• Provided Microsoft Word/Excel training and supported student registry.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Owner / Operator — Personal Cyber Café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Managed d</w:t>
      </w:r>
      <w:r w:rsidRPr="00CC42A0">
        <w:rPr>
          <w:rFonts w:ascii="Bookman Old Style" w:hAnsi="Bookman Old Style"/>
        </w:rPr>
        <w:t>aily operations, served customers, and provided IT support.</w:t>
      </w:r>
      <w:r w:rsidRPr="00CC42A0">
        <w:rPr>
          <w:rFonts w:ascii="Bookman Old Style" w:hAnsi="Bookman Old Style"/>
        </w:rPr>
        <w:br/>
        <w:t>• Gained customer service experience and practical IT skills.</w:t>
      </w: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Certifications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- Responsive Web Design (HTML &amp; CSS) — freeCodeCamp</w:t>
      </w:r>
      <w:r w:rsidRPr="00CC42A0">
        <w:rPr>
          <w:rFonts w:ascii="Bookman Old Style" w:hAnsi="Bookman Old Style"/>
        </w:rPr>
        <w:br/>
        <w:t xml:space="preserve">- Scientific Computing with Python — </w:t>
      </w:r>
      <w:proofErr w:type="spellStart"/>
      <w:r w:rsidRPr="00CC42A0">
        <w:rPr>
          <w:rFonts w:ascii="Bookman Old Style" w:hAnsi="Bookman Old Style"/>
        </w:rPr>
        <w:t>freeCodeCamp</w:t>
      </w:r>
      <w:proofErr w:type="spellEnd"/>
    </w:p>
    <w:p w:rsidR="00CC42A0" w:rsidRPr="00CC42A0" w:rsidRDefault="00CC42A0" w:rsidP="00CC42A0">
      <w:pPr>
        <w:pStyle w:val="Heading3"/>
        <w:rPr>
          <w:rFonts w:ascii="Bookman Old Style" w:hAnsi="Bookman Old Style"/>
          <w:sz w:val="28"/>
          <w:szCs w:val="28"/>
        </w:rPr>
      </w:pPr>
      <w:r w:rsidRPr="00CC42A0">
        <w:rPr>
          <w:rStyle w:val="Strong"/>
          <w:rFonts w:ascii="Bookman Old Style" w:hAnsi="Bookman Old Style"/>
          <w:b/>
          <w:bCs/>
          <w:sz w:val="28"/>
          <w:szCs w:val="28"/>
        </w:rPr>
        <w:t>Training &amp; Workshops</w:t>
      </w:r>
    </w:p>
    <w:p w:rsidR="00CC42A0" w:rsidRPr="00CC42A0" w:rsidRDefault="00CC42A0" w:rsidP="00CC42A0">
      <w:pPr>
        <w:pStyle w:val="NormalWeb"/>
        <w:rPr>
          <w:rFonts w:ascii="Bookman Old Style" w:hAnsi="Bookman Old Style"/>
        </w:rPr>
      </w:pPr>
      <w:r w:rsidRPr="00CC42A0">
        <w:rPr>
          <w:rStyle w:val="Strong"/>
          <w:rFonts w:ascii="Bookman Old Style" w:hAnsi="Bookman Old Style"/>
        </w:rPr>
        <w:t>6-Month Python Programming Training</w:t>
      </w:r>
    </w:p>
    <w:p w:rsidR="00CC42A0" w:rsidRPr="00CC42A0" w:rsidRDefault="00CC42A0" w:rsidP="00CC42A0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Intensive one-on-one mentorship covering Python basics to intermediate.</w:t>
      </w:r>
    </w:p>
    <w:p w:rsidR="00CC42A0" w:rsidRPr="00CC42A0" w:rsidRDefault="00CC42A0" w:rsidP="00CC42A0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Practical projects: Billing machine, frontend integration, etc.</w:t>
      </w:r>
    </w:p>
    <w:p w:rsidR="00CC42A0" w:rsidRPr="00CC42A0" w:rsidRDefault="00CC42A0" w:rsidP="00CC42A0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Strengthened knowledge in algorithms and software development.</w:t>
      </w:r>
    </w:p>
    <w:p w:rsidR="00CC42A0" w:rsidRPr="00CC42A0" w:rsidRDefault="00CC42A0">
      <w:pPr>
        <w:rPr>
          <w:rFonts w:ascii="Bookman Old Style" w:hAnsi="Bookman Old Style"/>
        </w:rPr>
      </w:pPr>
    </w:p>
    <w:p w:rsidR="00DC6D3F" w:rsidRPr="00CC42A0" w:rsidRDefault="00D6400B">
      <w:pPr>
        <w:pStyle w:val="Heading1"/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lastRenderedPageBreak/>
        <w:t>Additional Inform</w:t>
      </w:r>
      <w:r w:rsidRPr="00CC42A0">
        <w:rPr>
          <w:rFonts w:ascii="Bookman Old Style" w:hAnsi="Bookman Old Style"/>
        </w:rPr>
        <w:t>ation</w:t>
      </w:r>
    </w:p>
    <w:p w:rsidR="00DC6D3F" w:rsidRPr="00CC42A0" w:rsidRDefault="00D6400B">
      <w:pPr>
        <w:rPr>
          <w:rFonts w:ascii="Bookman Old Style" w:hAnsi="Bookman Old Style"/>
        </w:rPr>
      </w:pPr>
      <w:r w:rsidRPr="00CC42A0">
        <w:rPr>
          <w:rFonts w:ascii="Bookman Old Style" w:hAnsi="Bookman Old Style"/>
        </w:rPr>
        <w:t>• Languages: English (fluent)</w:t>
      </w:r>
      <w:r w:rsidRPr="00CC42A0">
        <w:rPr>
          <w:rFonts w:ascii="Bookman Old Style" w:hAnsi="Bookman Old Style"/>
        </w:rPr>
        <w:br/>
        <w:t>• Availability: Freelance &amp; contract work; willing to relocate/remote work</w:t>
      </w:r>
      <w:r w:rsidRPr="00CC42A0">
        <w:rPr>
          <w:rFonts w:ascii="Bookman Old Style" w:hAnsi="Bookman Old Style"/>
        </w:rPr>
        <w:br/>
        <w:t>• References: Available on request</w:t>
      </w:r>
    </w:p>
    <w:sectPr w:rsidR="00DC6D3F" w:rsidRPr="00CC4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4497645"/>
    <w:multiLevelType w:val="multilevel"/>
    <w:tmpl w:val="07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36EA7"/>
    <w:rsid w:val="00AA1D8D"/>
    <w:rsid w:val="00B47730"/>
    <w:rsid w:val="00CB0664"/>
    <w:rsid w:val="00CC42A0"/>
    <w:rsid w:val="00D6400B"/>
    <w:rsid w:val="00DC6D3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CASH VISION</cp:lastModifiedBy>
  <cp:revision>4</cp:revision>
  <cp:lastPrinted>2025-09-25T23:09:00Z</cp:lastPrinted>
  <dcterms:created xsi:type="dcterms:W3CDTF">2013-12-23T23:15:00Z</dcterms:created>
  <dcterms:modified xsi:type="dcterms:W3CDTF">2025-09-25T23:23:00Z</dcterms:modified>
  <cp:category/>
</cp:coreProperties>
</file>